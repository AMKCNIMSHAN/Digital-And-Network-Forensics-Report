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935CD" w14:textId="77777777" w:rsidR="004A1CE1" w:rsidRPr="004A1CE1" w:rsidRDefault="004A1CE1" w:rsidP="004A1CE1">
      <w:pPr>
        <w:rPr>
          <w:b/>
          <w:bCs/>
          <w:sz w:val="24"/>
          <w:szCs w:val="24"/>
        </w:rPr>
      </w:pPr>
      <w:r w:rsidRPr="004A1CE1">
        <w:rPr>
          <w:b/>
          <w:bCs/>
          <w:sz w:val="24"/>
          <w:szCs w:val="24"/>
        </w:rPr>
        <w:t xml:space="preserve">[ Student Name: Amarasingha Mudiyanselage Kavindu Chamodya Nimshan ] </w:t>
      </w:r>
    </w:p>
    <w:p w14:paraId="30D40560" w14:textId="50DF0E2A" w:rsidR="004A1CE1" w:rsidRPr="004A1CE1" w:rsidRDefault="004A1CE1" w:rsidP="004A1CE1">
      <w:pPr>
        <w:rPr>
          <w:b/>
          <w:bCs/>
          <w:sz w:val="24"/>
          <w:szCs w:val="24"/>
        </w:rPr>
      </w:pPr>
      <w:r w:rsidRPr="004A1CE1">
        <w:rPr>
          <w:b/>
          <w:bCs/>
          <w:sz w:val="24"/>
          <w:szCs w:val="24"/>
        </w:rPr>
        <w:t xml:space="preserve">[ Student ID: 8145532] </w:t>
      </w:r>
    </w:p>
    <w:p w14:paraId="393B8199" w14:textId="38204E4A" w:rsidR="004A1CE1" w:rsidRPr="004A1CE1" w:rsidRDefault="004A1CE1" w:rsidP="004A1CE1">
      <w:pPr>
        <w:jc w:val="center"/>
        <w:rPr>
          <w:b/>
          <w:bCs/>
          <w:sz w:val="40"/>
          <w:szCs w:val="40"/>
          <w:u w:val="single"/>
        </w:rPr>
      </w:pPr>
      <w:r w:rsidRPr="004A1CE1">
        <w:rPr>
          <w:b/>
          <w:bCs/>
          <w:sz w:val="40"/>
          <w:szCs w:val="40"/>
          <w:u w:val="single"/>
        </w:rPr>
        <w:t>Lab 0</w:t>
      </w:r>
      <w:r w:rsidR="00677A14">
        <w:rPr>
          <w:b/>
          <w:bCs/>
          <w:sz w:val="40"/>
          <w:szCs w:val="40"/>
          <w:u w:val="single"/>
        </w:rPr>
        <w:t>5</w:t>
      </w:r>
    </w:p>
    <w:p w14:paraId="7E5D0558" w14:textId="51A307B0" w:rsidR="004A1CE1" w:rsidRDefault="00000000" w:rsidP="004A1CE1">
      <w:pPr>
        <w:rPr>
          <w:sz w:val="28"/>
          <w:szCs w:val="28"/>
          <w:u w:val="single"/>
        </w:rPr>
      </w:pPr>
      <w:r w:rsidRPr="004A1CE1">
        <w:rPr>
          <w:sz w:val="28"/>
          <w:szCs w:val="28"/>
          <w:u w:val="single"/>
        </w:rPr>
        <w:t>Investigation Report Template</w:t>
      </w:r>
    </w:p>
    <w:p w14:paraId="2537D823" w14:textId="77777777" w:rsidR="004A1CE1" w:rsidRPr="004A1CE1" w:rsidRDefault="004A1CE1" w:rsidP="004A1CE1">
      <w:pPr>
        <w:rPr>
          <w:sz w:val="28"/>
          <w:szCs w:val="28"/>
          <w:u w:val="single"/>
        </w:rPr>
      </w:pPr>
    </w:p>
    <w:p w14:paraId="06BDA152" w14:textId="77777777" w:rsidR="00375AFD" w:rsidRDefault="00000000" w:rsidP="004A1CE1">
      <w:pPr>
        <w:pStyle w:val="Heading2"/>
        <w:jc w:val="center"/>
        <w:rPr>
          <w:sz w:val="32"/>
          <w:szCs w:val="32"/>
        </w:rPr>
      </w:pPr>
      <w:r w:rsidRPr="004A1CE1">
        <w:rPr>
          <w:sz w:val="32"/>
          <w:szCs w:val="32"/>
        </w:rPr>
        <w:t>Title Page</w:t>
      </w:r>
    </w:p>
    <w:p w14:paraId="7EDE91AF" w14:textId="77777777" w:rsidR="004A1CE1" w:rsidRPr="004A1CE1" w:rsidRDefault="004A1CE1" w:rsidP="004A1CE1"/>
    <w:p w14:paraId="33E2722C" w14:textId="24CA8467" w:rsidR="00375AFD" w:rsidRDefault="00000000">
      <w:r w:rsidRPr="004A1CE1">
        <w:rPr>
          <w:b/>
          <w:bCs/>
        </w:rPr>
        <w:t>Description</w:t>
      </w:r>
      <w:r w:rsidR="00187B05">
        <w:t>-</w:t>
      </w:r>
      <w:r>
        <w:t xml:space="preserve"> </w:t>
      </w:r>
      <w:r w:rsidR="004A1CE1" w:rsidRPr="004A1CE1">
        <w:t>This page introduces the report by providing information on the title of the project, version number, organization name</w:t>
      </w:r>
      <w:r w:rsidR="004A1CE1">
        <w:t xml:space="preserve"> </w:t>
      </w:r>
      <w:r w:rsidR="004A1CE1" w:rsidRPr="004A1CE1">
        <w:t>and client name.</w:t>
      </w:r>
    </w:p>
    <w:p w14:paraId="1142E258" w14:textId="7C31A4D9" w:rsidR="00375AFD" w:rsidRPr="004A1CE1" w:rsidRDefault="00B83357">
      <w:pPr>
        <w:rPr>
          <w:b/>
          <w:bCs/>
        </w:rPr>
      </w:pPr>
      <w:r>
        <w:rPr>
          <w:b/>
          <w:bCs/>
        </w:rPr>
        <w:t xml:space="preserve">For </w:t>
      </w:r>
      <w:r w:rsidRPr="004A1CE1">
        <w:rPr>
          <w:b/>
          <w:bCs/>
        </w:rPr>
        <w:t>Example</w:t>
      </w:r>
      <w:r>
        <w:rPr>
          <w:b/>
          <w:bCs/>
        </w:rPr>
        <w:t>s</w:t>
      </w:r>
    </w:p>
    <w:p w14:paraId="4DF21413" w14:textId="124B0160" w:rsidR="00375AFD" w:rsidRDefault="00000000">
      <w:pPr>
        <w:pStyle w:val="ListBullet"/>
      </w:pPr>
      <w:r>
        <w:t xml:space="preserve">Project Title: Investigation Report for </w:t>
      </w:r>
      <w:r w:rsidR="00187B05">
        <w:t>(</w:t>
      </w:r>
      <w:r>
        <w:t>Project Name</w:t>
      </w:r>
      <w:r w:rsidR="00187B05">
        <w:t>)</w:t>
      </w:r>
    </w:p>
    <w:p w14:paraId="5AF8E907" w14:textId="6223551A" w:rsidR="00375AFD" w:rsidRDefault="00000000">
      <w:pPr>
        <w:pStyle w:val="ListBullet"/>
      </w:pPr>
      <w:r>
        <w:t xml:space="preserve">Version: </w:t>
      </w:r>
      <w:r w:rsidR="00187B05">
        <w:t>2</w:t>
      </w:r>
      <w:r>
        <w:t>.0</w:t>
      </w:r>
    </w:p>
    <w:p w14:paraId="1A10A05D" w14:textId="3E30F0E0" w:rsidR="00375AFD" w:rsidRDefault="00000000">
      <w:pPr>
        <w:pStyle w:val="ListBullet"/>
      </w:pPr>
      <w:r>
        <w:t xml:space="preserve">Prepared by: </w:t>
      </w:r>
      <w:r w:rsidR="00187B05">
        <w:t>(</w:t>
      </w:r>
      <w:r>
        <w:t>Your Organization Name</w:t>
      </w:r>
      <w:r w:rsidR="00187B05">
        <w:t>)</w:t>
      </w:r>
    </w:p>
    <w:p w14:paraId="0AE4DC11" w14:textId="19F13CBF" w:rsidR="00375AFD" w:rsidRDefault="00000000">
      <w:pPr>
        <w:pStyle w:val="ListBullet"/>
      </w:pPr>
      <w:r>
        <w:t xml:space="preserve">Client Name: </w:t>
      </w:r>
      <w:r w:rsidR="00187B05">
        <w:t>(</w:t>
      </w:r>
      <w:r>
        <w:t>Client’s Name</w:t>
      </w:r>
      <w:r w:rsidR="00187B05">
        <w:t>)</w:t>
      </w:r>
    </w:p>
    <w:p w14:paraId="2AED1120" w14:textId="63B6D1B6" w:rsidR="00187B05" w:rsidRDefault="00000000" w:rsidP="00187B05">
      <w:pPr>
        <w:pStyle w:val="Heading2"/>
        <w:jc w:val="center"/>
        <w:rPr>
          <w:sz w:val="32"/>
          <w:szCs w:val="32"/>
        </w:rPr>
      </w:pPr>
      <w:r w:rsidRPr="00187B05">
        <w:rPr>
          <w:sz w:val="32"/>
          <w:szCs w:val="32"/>
        </w:rPr>
        <w:t>Document Control</w:t>
      </w:r>
    </w:p>
    <w:p w14:paraId="65394025" w14:textId="77777777" w:rsidR="00CB42CF" w:rsidRPr="00CB42CF" w:rsidRDefault="00CB42CF" w:rsidP="00CB42CF"/>
    <w:p w14:paraId="1D161707" w14:textId="45A9E3E3" w:rsidR="00375AFD" w:rsidRDefault="00000000">
      <w:r w:rsidRPr="00187B05">
        <w:rPr>
          <w:b/>
          <w:bCs/>
        </w:rPr>
        <w:t>Description</w:t>
      </w:r>
      <w:r w:rsidR="00187B05">
        <w:rPr>
          <w:b/>
          <w:bCs/>
        </w:rPr>
        <w:t>-</w:t>
      </w:r>
      <w:r>
        <w:t xml:space="preserve"> </w:t>
      </w:r>
      <w:r w:rsidR="00187B05" w:rsidRPr="00187B05">
        <w:t>Keeps track of the history of changes made to the document.</w:t>
      </w:r>
    </w:p>
    <w:p w14:paraId="4AE06AD2" w14:textId="178E1B5C" w:rsidR="00B83357" w:rsidRPr="00B83357" w:rsidRDefault="00B83357">
      <w:pPr>
        <w:rPr>
          <w:b/>
          <w:bCs/>
        </w:rPr>
      </w:pPr>
      <w:r>
        <w:rPr>
          <w:b/>
          <w:bCs/>
        </w:rPr>
        <w:t xml:space="preserve">For </w:t>
      </w:r>
      <w:r w:rsidRPr="004A1CE1">
        <w:rPr>
          <w:b/>
          <w:bCs/>
        </w:rPr>
        <w:t>Example</w:t>
      </w:r>
      <w:r>
        <w:rPr>
          <w:b/>
          <w:bCs/>
        </w:rPr>
        <w:t>s</w:t>
      </w:r>
    </w:p>
    <w:p w14:paraId="737E2488" w14:textId="18590C40" w:rsidR="00375AFD" w:rsidRDefault="00000000" w:rsidP="00187B05">
      <w:pPr>
        <w:pStyle w:val="ListBullet"/>
        <w:numPr>
          <w:ilvl w:val="0"/>
          <w:numId w:val="10"/>
        </w:numPr>
      </w:pPr>
      <w:r>
        <w:t>Document metadata (title, version, and date).</w:t>
      </w:r>
    </w:p>
    <w:p w14:paraId="494C7010" w14:textId="56BFD4F1" w:rsidR="00375AFD" w:rsidRDefault="00000000" w:rsidP="00187B05">
      <w:pPr>
        <w:pStyle w:val="ListBullet"/>
        <w:numPr>
          <w:ilvl w:val="0"/>
          <w:numId w:val="10"/>
        </w:numPr>
      </w:pPr>
      <w:r>
        <w:t>Change tracker table:</w:t>
      </w:r>
    </w:p>
    <w:p w14:paraId="1473FCFE" w14:textId="74FEF033" w:rsidR="00375AFD" w:rsidRDefault="00000000" w:rsidP="00187B05">
      <w:pPr>
        <w:pStyle w:val="ListBullet2"/>
        <w:numPr>
          <w:ilvl w:val="0"/>
          <w:numId w:val="10"/>
        </w:numPr>
      </w:pPr>
      <w:r>
        <w:t>Columns: Version, Description of Change, Author, Date.</w:t>
      </w:r>
    </w:p>
    <w:p w14:paraId="1E3D9EB5" w14:textId="77777777" w:rsidR="00187B05" w:rsidRDefault="00187B05" w:rsidP="00187B05">
      <w:pPr>
        <w:pStyle w:val="ListBullet2"/>
        <w:numPr>
          <w:ilvl w:val="0"/>
          <w:numId w:val="0"/>
        </w:numPr>
        <w:ind w:left="360"/>
        <w:jc w:val="center"/>
      </w:pPr>
    </w:p>
    <w:p w14:paraId="40BD5452" w14:textId="77777777" w:rsidR="00375AFD" w:rsidRDefault="00000000" w:rsidP="00187B05">
      <w:pPr>
        <w:pStyle w:val="Heading2"/>
        <w:jc w:val="center"/>
        <w:rPr>
          <w:sz w:val="32"/>
          <w:szCs w:val="32"/>
        </w:rPr>
      </w:pPr>
      <w:r w:rsidRPr="00187B05">
        <w:rPr>
          <w:sz w:val="32"/>
          <w:szCs w:val="32"/>
        </w:rPr>
        <w:t>Disclaimer</w:t>
      </w:r>
    </w:p>
    <w:p w14:paraId="2DBD6160" w14:textId="77777777" w:rsidR="00CB42CF" w:rsidRPr="00CB42CF" w:rsidRDefault="00CB42CF" w:rsidP="00CB42CF"/>
    <w:p w14:paraId="2C8A78FA" w14:textId="77777777" w:rsidR="00187B05" w:rsidRPr="00187B05" w:rsidRDefault="00000000" w:rsidP="00187B05">
      <w:r w:rsidRPr="00187B05">
        <w:rPr>
          <w:b/>
          <w:bCs/>
        </w:rPr>
        <w:t>Description</w:t>
      </w:r>
      <w:r w:rsidR="00187B05">
        <w:rPr>
          <w:b/>
          <w:bCs/>
        </w:rPr>
        <w:t>-</w:t>
      </w:r>
      <w:r>
        <w:t xml:space="preserve"> </w:t>
      </w:r>
      <w:r w:rsidR="00187B05" w:rsidRPr="00187B05">
        <w:t>identifies the document's owner and intended purpose.</w:t>
      </w:r>
    </w:p>
    <w:p w14:paraId="41BC5C15" w14:textId="12D75009" w:rsidR="00B83357" w:rsidRPr="004A1CE1" w:rsidRDefault="00B83357" w:rsidP="00B83357">
      <w:pPr>
        <w:rPr>
          <w:b/>
          <w:bCs/>
        </w:rPr>
      </w:pPr>
      <w:r>
        <w:rPr>
          <w:b/>
          <w:bCs/>
        </w:rPr>
        <w:t xml:space="preserve">For </w:t>
      </w:r>
      <w:r w:rsidRPr="004A1CE1">
        <w:rPr>
          <w:b/>
          <w:bCs/>
        </w:rPr>
        <w:t>Example</w:t>
      </w:r>
    </w:p>
    <w:p w14:paraId="0A0B0845" w14:textId="257E146E" w:rsidR="00187B05" w:rsidRDefault="00187B05" w:rsidP="00187B05">
      <w:r w:rsidRPr="00187B05">
        <w:t xml:space="preserve">This material is private and should not be distributed without </w:t>
      </w:r>
      <w:r>
        <w:t>(</w:t>
      </w:r>
      <w:r w:rsidRPr="00187B05">
        <w:t>Organization</w:t>
      </w:r>
      <w:r>
        <w:t xml:space="preserve"> </w:t>
      </w:r>
      <w:r w:rsidRPr="00187B05">
        <w:t>Name's</w:t>
      </w:r>
      <w:r>
        <w:t xml:space="preserve">) </w:t>
      </w:r>
      <w:r w:rsidRPr="00187B05">
        <w:t>consent.</w:t>
      </w:r>
    </w:p>
    <w:p w14:paraId="3D813E2F" w14:textId="77777777" w:rsidR="00187B05" w:rsidRDefault="00187B05" w:rsidP="00187B05"/>
    <w:p w14:paraId="5B33F3AE" w14:textId="77777777" w:rsidR="00187B05" w:rsidRPr="00187B05" w:rsidRDefault="00187B05" w:rsidP="00187B05"/>
    <w:p w14:paraId="124BFC09" w14:textId="77777777" w:rsidR="00375AFD" w:rsidRDefault="00000000" w:rsidP="00187B05">
      <w:pPr>
        <w:pStyle w:val="Heading2"/>
        <w:jc w:val="center"/>
        <w:rPr>
          <w:sz w:val="32"/>
          <w:szCs w:val="32"/>
        </w:rPr>
      </w:pPr>
      <w:r w:rsidRPr="00187B05">
        <w:rPr>
          <w:sz w:val="32"/>
          <w:szCs w:val="32"/>
        </w:rPr>
        <w:t>Table of Contents</w:t>
      </w:r>
    </w:p>
    <w:p w14:paraId="292757E0" w14:textId="77777777" w:rsidR="00187B05" w:rsidRPr="00187B05" w:rsidRDefault="00187B05" w:rsidP="00187B05"/>
    <w:p w14:paraId="08109AEC" w14:textId="0E2388FE" w:rsidR="00375AFD" w:rsidRDefault="00000000">
      <w:r w:rsidRPr="00B83357">
        <w:rPr>
          <w:b/>
          <w:bCs/>
        </w:rPr>
        <w:t>Description</w:t>
      </w:r>
      <w:r w:rsidR="00B83357">
        <w:rPr>
          <w:b/>
          <w:bCs/>
        </w:rPr>
        <w:t>-</w:t>
      </w:r>
      <w:r w:rsidR="00907C35" w:rsidRPr="00907C35">
        <w:rPr>
          <w:rFonts w:ascii="Open Sans" w:hAnsi="Open Sans" w:cs="Open Sans"/>
          <w:color w:val="005A8B"/>
          <w:spacing w:val="2"/>
          <w:shd w:val="clear" w:color="auto" w:fill="FFFFFF"/>
        </w:rPr>
        <w:t xml:space="preserve"> </w:t>
      </w:r>
      <w:r w:rsidR="00907C35" w:rsidRPr="00907C35">
        <w:t>Lists all sections and subsections for easy navigation. Use dynamic headings that automatically update themselves.</w:t>
      </w:r>
    </w:p>
    <w:p w14:paraId="7F805C77" w14:textId="7A683A50" w:rsidR="00696825" w:rsidRDefault="00000000" w:rsidP="00696825">
      <w:pPr>
        <w:pStyle w:val="Heading2"/>
        <w:jc w:val="center"/>
        <w:rPr>
          <w:sz w:val="32"/>
          <w:szCs w:val="32"/>
        </w:rPr>
      </w:pPr>
      <w:r w:rsidRPr="00B83357">
        <w:rPr>
          <w:sz w:val="32"/>
          <w:szCs w:val="32"/>
        </w:rPr>
        <w:t>Introduction</w:t>
      </w:r>
    </w:p>
    <w:p w14:paraId="17A7FA24" w14:textId="77777777" w:rsidR="00CB42CF" w:rsidRPr="00CB42CF" w:rsidRDefault="00CB42CF" w:rsidP="00CB42CF"/>
    <w:p w14:paraId="7800A51F" w14:textId="44FFE02D" w:rsidR="00B83357" w:rsidRDefault="00000000">
      <w:r w:rsidRPr="00B83357">
        <w:rPr>
          <w:b/>
          <w:bCs/>
        </w:rPr>
        <w:t>Description</w:t>
      </w:r>
      <w:r w:rsidR="00B83357">
        <w:rPr>
          <w:b/>
          <w:bCs/>
        </w:rPr>
        <w:t>-</w:t>
      </w:r>
      <w:r>
        <w:t xml:space="preserve"> </w:t>
      </w:r>
      <w:r w:rsidR="00682E09" w:rsidRPr="00682E09">
        <w:t>gives a summary of the goals, background, and investigation.</w:t>
      </w:r>
    </w:p>
    <w:p w14:paraId="170C2893" w14:textId="77777777" w:rsidR="00CB42CF" w:rsidRDefault="00CB42CF"/>
    <w:p w14:paraId="58312F7B" w14:textId="77777777" w:rsidR="00375AFD" w:rsidRDefault="00000000" w:rsidP="00B83357">
      <w:pPr>
        <w:pStyle w:val="Heading2"/>
        <w:jc w:val="center"/>
        <w:rPr>
          <w:sz w:val="32"/>
          <w:szCs w:val="32"/>
        </w:rPr>
      </w:pPr>
      <w:r w:rsidRPr="00B83357">
        <w:rPr>
          <w:sz w:val="32"/>
          <w:szCs w:val="32"/>
        </w:rPr>
        <w:t>Executive Summary</w:t>
      </w:r>
    </w:p>
    <w:p w14:paraId="3B83A93A" w14:textId="77777777" w:rsidR="00CB42CF" w:rsidRPr="00CB42CF" w:rsidRDefault="00CB42CF" w:rsidP="00CB42CF"/>
    <w:p w14:paraId="58F6EBFA" w14:textId="2747EA7A" w:rsidR="00B83357" w:rsidRDefault="00000000">
      <w:r w:rsidRPr="00B83357">
        <w:rPr>
          <w:b/>
          <w:bCs/>
        </w:rPr>
        <w:t>Description:</w:t>
      </w:r>
      <w:r>
        <w:t xml:space="preserve"> </w:t>
      </w:r>
      <w:r w:rsidR="00B83357" w:rsidRPr="00B83357">
        <w:t>provides an overview of the results, their implications</w:t>
      </w:r>
      <w:r w:rsidR="00682E09">
        <w:t xml:space="preserve"> </w:t>
      </w:r>
      <w:r w:rsidR="00B83357" w:rsidRPr="00B83357">
        <w:t>and key suggestions.</w:t>
      </w:r>
    </w:p>
    <w:p w14:paraId="07F7495D" w14:textId="77777777" w:rsidR="00CB42CF" w:rsidRDefault="00CB42CF"/>
    <w:p w14:paraId="1BCF8157" w14:textId="77777777" w:rsidR="00375AFD" w:rsidRPr="00B83357" w:rsidRDefault="00000000" w:rsidP="00B83357">
      <w:pPr>
        <w:pStyle w:val="Heading2"/>
        <w:jc w:val="center"/>
        <w:rPr>
          <w:sz w:val="32"/>
          <w:szCs w:val="32"/>
        </w:rPr>
      </w:pPr>
      <w:r w:rsidRPr="00B83357">
        <w:rPr>
          <w:sz w:val="32"/>
          <w:szCs w:val="32"/>
        </w:rPr>
        <w:t>Scope and Objectives</w:t>
      </w:r>
    </w:p>
    <w:p w14:paraId="02A1A39A" w14:textId="37D768BA" w:rsidR="00375AFD" w:rsidRDefault="00000000">
      <w:r w:rsidRPr="00B83357">
        <w:rPr>
          <w:b/>
          <w:bCs/>
        </w:rPr>
        <w:t>Description</w:t>
      </w:r>
      <w:r w:rsidR="00B83357">
        <w:rPr>
          <w:b/>
          <w:bCs/>
        </w:rPr>
        <w:t xml:space="preserve">- </w:t>
      </w:r>
      <w:r w:rsidR="00FA2C58" w:rsidRPr="00FA2C58">
        <w:t>outlines the investigation's parameters and objectives.</w:t>
      </w:r>
    </w:p>
    <w:p w14:paraId="0E0DF8E1" w14:textId="77777777" w:rsidR="00375AFD" w:rsidRPr="00A039BE" w:rsidRDefault="00000000">
      <w:pPr>
        <w:rPr>
          <w:b/>
          <w:bCs/>
        </w:rPr>
      </w:pPr>
      <w:r w:rsidRPr="00A039BE">
        <w:rPr>
          <w:b/>
          <w:bCs/>
        </w:rPr>
        <w:t>Content:</w:t>
      </w:r>
    </w:p>
    <w:p w14:paraId="4911907A" w14:textId="7AE7BA97" w:rsidR="00375AFD" w:rsidRDefault="00000000">
      <w:pPr>
        <w:pStyle w:val="ListBullet"/>
      </w:pPr>
      <w:r>
        <w:t>Original scope and changes during the investigation.</w:t>
      </w:r>
    </w:p>
    <w:p w14:paraId="41E086C4" w14:textId="522BB8DC" w:rsidR="00375AFD" w:rsidRDefault="00000000">
      <w:pPr>
        <w:pStyle w:val="ListBullet"/>
      </w:pPr>
      <w:r>
        <w:t>Inclusions, exclusions, and any value additions.</w:t>
      </w:r>
    </w:p>
    <w:p w14:paraId="5284F50F" w14:textId="77777777" w:rsidR="00FA2C58" w:rsidRDefault="00FA2C58" w:rsidP="00FA2C58">
      <w:pPr>
        <w:pStyle w:val="ListBullet"/>
        <w:numPr>
          <w:ilvl w:val="0"/>
          <w:numId w:val="0"/>
        </w:numPr>
        <w:ind w:left="360"/>
      </w:pPr>
    </w:p>
    <w:p w14:paraId="5D9EDD00" w14:textId="77777777" w:rsidR="00375AFD" w:rsidRDefault="00000000" w:rsidP="00FA2C58">
      <w:pPr>
        <w:pStyle w:val="Heading2"/>
        <w:jc w:val="center"/>
        <w:rPr>
          <w:sz w:val="32"/>
          <w:szCs w:val="32"/>
        </w:rPr>
      </w:pPr>
      <w:r w:rsidRPr="00FA2C58">
        <w:rPr>
          <w:sz w:val="32"/>
          <w:szCs w:val="32"/>
        </w:rPr>
        <w:t>Findings and Analysis</w:t>
      </w:r>
    </w:p>
    <w:p w14:paraId="6E04DE3B" w14:textId="77777777" w:rsidR="00FA2C58" w:rsidRPr="00FA2C58" w:rsidRDefault="00FA2C58" w:rsidP="00FA2C58"/>
    <w:p w14:paraId="32913400" w14:textId="478E1B4C" w:rsidR="00375AFD" w:rsidRDefault="00000000">
      <w:r w:rsidRPr="00FA2C58">
        <w:rPr>
          <w:b/>
          <w:bCs/>
        </w:rPr>
        <w:t>Description</w:t>
      </w:r>
      <w:r w:rsidR="00FA2C58">
        <w:rPr>
          <w:b/>
          <w:bCs/>
        </w:rPr>
        <w:t>-</w:t>
      </w:r>
      <w:r>
        <w:t xml:space="preserve"> Details the evidence, its analysis</w:t>
      </w:r>
      <w:r w:rsidR="00FA2C58">
        <w:t xml:space="preserve"> </w:t>
      </w:r>
      <w:r>
        <w:t>and the risk levels.</w:t>
      </w:r>
    </w:p>
    <w:p w14:paraId="0784A62A" w14:textId="77777777" w:rsidR="00375AFD" w:rsidRPr="00A039BE" w:rsidRDefault="00000000">
      <w:pPr>
        <w:rPr>
          <w:b/>
          <w:bCs/>
        </w:rPr>
      </w:pPr>
      <w:r w:rsidRPr="00A039BE">
        <w:rPr>
          <w:b/>
          <w:bCs/>
        </w:rPr>
        <w:t>Content:</w:t>
      </w:r>
    </w:p>
    <w:p w14:paraId="06E75BA6" w14:textId="4B7652B0" w:rsidR="00375AFD" w:rsidRDefault="00000000">
      <w:pPr>
        <w:pStyle w:val="ListBullet"/>
      </w:pPr>
      <w:r>
        <w:t>Risk classification (critical, high, medium, low).</w:t>
      </w:r>
    </w:p>
    <w:p w14:paraId="74B3A03B" w14:textId="6B1ECAA8" w:rsidR="00375AFD" w:rsidRDefault="00000000">
      <w:pPr>
        <w:pStyle w:val="ListBullet"/>
      </w:pPr>
      <w:r>
        <w:t>Tables or structured sections to present data clearly.</w:t>
      </w:r>
    </w:p>
    <w:p w14:paraId="309BE8AB" w14:textId="77777777" w:rsidR="00CB42CF" w:rsidRDefault="00CB42CF" w:rsidP="00CB42CF">
      <w:pPr>
        <w:pStyle w:val="ListBullet"/>
        <w:numPr>
          <w:ilvl w:val="0"/>
          <w:numId w:val="0"/>
        </w:numPr>
        <w:ind w:left="360" w:hanging="360"/>
      </w:pPr>
    </w:p>
    <w:p w14:paraId="09FE159D" w14:textId="77777777" w:rsidR="00CB42CF" w:rsidRDefault="00CB42CF" w:rsidP="00CB42CF">
      <w:pPr>
        <w:pStyle w:val="ListBullet"/>
        <w:numPr>
          <w:ilvl w:val="0"/>
          <w:numId w:val="0"/>
        </w:numPr>
        <w:ind w:left="360" w:hanging="360"/>
      </w:pPr>
    </w:p>
    <w:p w14:paraId="2A16E8BA" w14:textId="77777777" w:rsidR="00375AFD" w:rsidRDefault="00000000" w:rsidP="00FA2C58">
      <w:pPr>
        <w:pStyle w:val="Heading2"/>
        <w:jc w:val="center"/>
        <w:rPr>
          <w:sz w:val="32"/>
          <w:szCs w:val="32"/>
        </w:rPr>
      </w:pPr>
      <w:r w:rsidRPr="00FA2C58">
        <w:rPr>
          <w:sz w:val="32"/>
          <w:szCs w:val="32"/>
        </w:rPr>
        <w:lastRenderedPageBreak/>
        <w:t>Investigation Details</w:t>
      </w:r>
    </w:p>
    <w:p w14:paraId="696D4689" w14:textId="77777777" w:rsidR="00FA2C58" w:rsidRPr="00FA2C58" w:rsidRDefault="00FA2C58" w:rsidP="00FA2C58"/>
    <w:p w14:paraId="4BEAF39F" w14:textId="2E76FC4E" w:rsidR="00375AFD" w:rsidRDefault="00000000">
      <w:r w:rsidRPr="00FA2C58">
        <w:rPr>
          <w:b/>
          <w:bCs/>
        </w:rPr>
        <w:t>Description</w:t>
      </w:r>
      <w:r w:rsidR="00FA2C58">
        <w:rPr>
          <w:b/>
          <w:bCs/>
        </w:rPr>
        <w:t xml:space="preserve">- </w:t>
      </w:r>
      <w:r>
        <w:t>Logs key procedural details of the investigation.</w:t>
      </w:r>
    </w:p>
    <w:p w14:paraId="0F91029E" w14:textId="77777777" w:rsidR="00375AFD" w:rsidRPr="00A039BE" w:rsidRDefault="00000000">
      <w:pPr>
        <w:rPr>
          <w:b/>
          <w:bCs/>
        </w:rPr>
      </w:pPr>
      <w:r w:rsidRPr="00A039BE">
        <w:rPr>
          <w:b/>
          <w:bCs/>
        </w:rPr>
        <w:t>Content:</w:t>
      </w:r>
    </w:p>
    <w:p w14:paraId="491E116F" w14:textId="6A45C3D1" w:rsidR="00375AFD" w:rsidRDefault="00000000">
      <w:pPr>
        <w:pStyle w:val="ListBullet"/>
      </w:pPr>
      <w:r>
        <w:t>Names and roles of investigators.</w:t>
      </w:r>
    </w:p>
    <w:p w14:paraId="218FA558" w14:textId="6CAF6241" w:rsidR="00375AFD" w:rsidRDefault="00000000">
      <w:pPr>
        <w:pStyle w:val="ListBullet"/>
      </w:pPr>
      <w:r>
        <w:t>Chain of custody for evidence.</w:t>
      </w:r>
    </w:p>
    <w:p w14:paraId="1EC6E887" w14:textId="3FC4931B" w:rsidR="00375AFD" w:rsidRDefault="00000000">
      <w:pPr>
        <w:pStyle w:val="ListBullet"/>
      </w:pPr>
      <w:r>
        <w:t>Notices issued and case-related events.</w:t>
      </w:r>
    </w:p>
    <w:p w14:paraId="0F5B63E1" w14:textId="77777777" w:rsidR="00FB6D78" w:rsidRDefault="00FB6D78" w:rsidP="00FB6D78">
      <w:pPr>
        <w:pStyle w:val="ListBullet"/>
        <w:numPr>
          <w:ilvl w:val="0"/>
          <w:numId w:val="0"/>
        </w:numPr>
        <w:ind w:left="360" w:hanging="360"/>
      </w:pPr>
    </w:p>
    <w:p w14:paraId="11D3BD6A" w14:textId="77777777" w:rsidR="00FB6D78" w:rsidRDefault="00FB6D78" w:rsidP="00FB6D78">
      <w:pPr>
        <w:pStyle w:val="ListBullet"/>
        <w:numPr>
          <w:ilvl w:val="0"/>
          <w:numId w:val="0"/>
        </w:numPr>
        <w:ind w:left="360" w:hanging="360"/>
      </w:pPr>
    </w:p>
    <w:p w14:paraId="4FD3486D" w14:textId="77777777" w:rsidR="00375AFD" w:rsidRDefault="00000000" w:rsidP="00A039BE">
      <w:pPr>
        <w:pStyle w:val="Heading2"/>
        <w:jc w:val="center"/>
        <w:rPr>
          <w:sz w:val="32"/>
          <w:szCs w:val="32"/>
        </w:rPr>
      </w:pPr>
      <w:r w:rsidRPr="00A039BE">
        <w:rPr>
          <w:sz w:val="32"/>
          <w:szCs w:val="32"/>
        </w:rPr>
        <w:t>Methodology</w:t>
      </w:r>
    </w:p>
    <w:p w14:paraId="00877F6A" w14:textId="77777777" w:rsidR="00A039BE" w:rsidRPr="00A039BE" w:rsidRDefault="00A039BE" w:rsidP="00A039BE"/>
    <w:p w14:paraId="778E5F14" w14:textId="17A7DEAC" w:rsidR="00375AFD" w:rsidRDefault="00000000">
      <w:r w:rsidRPr="00A039BE">
        <w:rPr>
          <w:b/>
          <w:bCs/>
        </w:rPr>
        <w:t>Description</w:t>
      </w:r>
      <w:r w:rsidR="00A039BE">
        <w:rPr>
          <w:b/>
          <w:bCs/>
        </w:rPr>
        <w:t xml:space="preserve">- </w:t>
      </w:r>
      <w:r>
        <w:t>Explains the approach and tools used for the investigation.</w:t>
      </w:r>
    </w:p>
    <w:p w14:paraId="2BE2682B" w14:textId="77777777" w:rsidR="00375AFD" w:rsidRPr="00A039BE" w:rsidRDefault="00000000">
      <w:pPr>
        <w:rPr>
          <w:b/>
          <w:bCs/>
        </w:rPr>
      </w:pPr>
      <w:r w:rsidRPr="00A039BE">
        <w:rPr>
          <w:b/>
          <w:bCs/>
        </w:rPr>
        <w:t>Content:</w:t>
      </w:r>
    </w:p>
    <w:p w14:paraId="27C314A9" w14:textId="55DA03BD" w:rsidR="00375AFD" w:rsidRDefault="00000000">
      <w:pPr>
        <w:pStyle w:val="ListBullet"/>
      </w:pPr>
      <w:r>
        <w:t>Steps taken and techniques employed.</w:t>
      </w:r>
    </w:p>
    <w:p w14:paraId="01FC6579" w14:textId="57C6BE90" w:rsidR="00375AFD" w:rsidRDefault="00000000">
      <w:pPr>
        <w:pStyle w:val="ListBullet"/>
      </w:pPr>
      <w:r>
        <w:t>Reference to industry standards or frameworks.</w:t>
      </w:r>
    </w:p>
    <w:p w14:paraId="70890666" w14:textId="77777777" w:rsidR="00CB42CF" w:rsidRDefault="00CB42CF">
      <w:pPr>
        <w:pStyle w:val="ListBullet"/>
      </w:pPr>
    </w:p>
    <w:p w14:paraId="4ACD90C6" w14:textId="77777777" w:rsidR="00375AFD" w:rsidRPr="00A039BE" w:rsidRDefault="00000000" w:rsidP="00A039BE">
      <w:pPr>
        <w:pStyle w:val="Heading2"/>
        <w:jc w:val="center"/>
        <w:rPr>
          <w:sz w:val="32"/>
          <w:szCs w:val="32"/>
        </w:rPr>
      </w:pPr>
      <w:r w:rsidRPr="00A039BE">
        <w:rPr>
          <w:sz w:val="32"/>
          <w:szCs w:val="32"/>
        </w:rPr>
        <w:t>Conclusions and Recommendations</w:t>
      </w:r>
    </w:p>
    <w:p w14:paraId="4B37D027" w14:textId="77777777" w:rsidR="00375AFD" w:rsidRPr="00A039BE" w:rsidRDefault="00000000">
      <w:pPr>
        <w:rPr>
          <w:b/>
          <w:bCs/>
        </w:rPr>
      </w:pPr>
      <w:r w:rsidRPr="00A039BE">
        <w:rPr>
          <w:b/>
          <w:bCs/>
        </w:rPr>
        <w:t>Conclusions:</w:t>
      </w:r>
    </w:p>
    <w:p w14:paraId="373938F1" w14:textId="7EF2E57B" w:rsidR="00375AFD" w:rsidRDefault="00000000">
      <w:pPr>
        <w:pStyle w:val="ListBullet"/>
      </w:pPr>
      <w:r>
        <w:t>Summarizes whether the investigation substantiates the allegations.</w:t>
      </w:r>
    </w:p>
    <w:p w14:paraId="294A480C" w14:textId="77777777" w:rsidR="00375AFD" w:rsidRPr="00A039BE" w:rsidRDefault="00000000">
      <w:pPr>
        <w:rPr>
          <w:b/>
          <w:bCs/>
        </w:rPr>
      </w:pPr>
      <w:r w:rsidRPr="00A039BE">
        <w:rPr>
          <w:b/>
          <w:bCs/>
        </w:rPr>
        <w:t>Recommendations:</w:t>
      </w:r>
    </w:p>
    <w:p w14:paraId="21BACDAD" w14:textId="77649F49" w:rsidR="00375AFD" w:rsidRDefault="00000000">
      <w:pPr>
        <w:pStyle w:val="ListBullet"/>
      </w:pPr>
      <w:r>
        <w:t>Provides actionable steps to address identified issues.</w:t>
      </w:r>
    </w:p>
    <w:p w14:paraId="22EF967D" w14:textId="77777777" w:rsidR="00CB42CF" w:rsidRDefault="00CB42CF" w:rsidP="00CB42CF">
      <w:pPr>
        <w:pStyle w:val="ListBullet"/>
        <w:numPr>
          <w:ilvl w:val="0"/>
          <w:numId w:val="0"/>
        </w:numPr>
        <w:ind w:left="360"/>
      </w:pPr>
    </w:p>
    <w:p w14:paraId="16712D1B" w14:textId="77777777" w:rsidR="00375AFD" w:rsidRDefault="00000000" w:rsidP="00A039BE">
      <w:pPr>
        <w:pStyle w:val="Heading2"/>
        <w:jc w:val="center"/>
        <w:rPr>
          <w:sz w:val="32"/>
          <w:szCs w:val="32"/>
        </w:rPr>
      </w:pPr>
      <w:r w:rsidRPr="00A039BE">
        <w:rPr>
          <w:sz w:val="32"/>
          <w:szCs w:val="32"/>
        </w:rPr>
        <w:t>About Us</w:t>
      </w:r>
    </w:p>
    <w:p w14:paraId="3683C3EA" w14:textId="77777777" w:rsidR="00A039BE" w:rsidRPr="00A039BE" w:rsidRDefault="00A039BE" w:rsidP="00A039BE"/>
    <w:p w14:paraId="0EDC34AF" w14:textId="49A37A9F" w:rsidR="00375AFD" w:rsidRDefault="00000000">
      <w:r w:rsidRPr="00A039BE">
        <w:rPr>
          <w:b/>
          <w:bCs/>
        </w:rPr>
        <w:t>Description</w:t>
      </w:r>
      <w:r w:rsidR="00A039BE">
        <w:rPr>
          <w:b/>
          <w:bCs/>
        </w:rPr>
        <w:t xml:space="preserve">- </w:t>
      </w:r>
      <w:r>
        <w:t>Briefly introduces your organization and its credentials.</w:t>
      </w:r>
    </w:p>
    <w:p w14:paraId="30DDE92E" w14:textId="77777777" w:rsidR="00375AFD" w:rsidRPr="00A039BE" w:rsidRDefault="00000000">
      <w:pPr>
        <w:rPr>
          <w:b/>
          <w:bCs/>
        </w:rPr>
      </w:pPr>
      <w:r w:rsidRPr="00A039BE">
        <w:rPr>
          <w:b/>
          <w:bCs/>
        </w:rPr>
        <w:t>Content:</w:t>
      </w:r>
    </w:p>
    <w:p w14:paraId="4C4747C0" w14:textId="7BE3C38B" w:rsidR="00375AFD" w:rsidRDefault="00000000">
      <w:pPr>
        <w:pStyle w:val="ListBullet"/>
      </w:pPr>
      <w:r>
        <w:t>Key services, testimonials, and case studies.</w:t>
      </w:r>
    </w:p>
    <w:p w14:paraId="5CDF0E92" w14:textId="77777777" w:rsidR="00CB42CF" w:rsidRDefault="00CB42CF" w:rsidP="00CB42CF">
      <w:pPr>
        <w:pStyle w:val="ListBullet"/>
        <w:numPr>
          <w:ilvl w:val="0"/>
          <w:numId w:val="0"/>
        </w:numPr>
        <w:ind w:left="360" w:hanging="360"/>
      </w:pPr>
    </w:p>
    <w:p w14:paraId="2B725BCC" w14:textId="77777777" w:rsidR="00CB42CF" w:rsidRDefault="00CB42CF" w:rsidP="00CB42CF">
      <w:pPr>
        <w:pStyle w:val="ListBullet"/>
        <w:numPr>
          <w:ilvl w:val="0"/>
          <w:numId w:val="0"/>
        </w:numPr>
        <w:ind w:left="360" w:hanging="360"/>
      </w:pPr>
    </w:p>
    <w:p w14:paraId="659879DF" w14:textId="77777777" w:rsidR="00375AFD" w:rsidRDefault="00000000" w:rsidP="00A039BE">
      <w:pPr>
        <w:pStyle w:val="Heading2"/>
        <w:jc w:val="center"/>
        <w:rPr>
          <w:sz w:val="32"/>
          <w:szCs w:val="32"/>
        </w:rPr>
      </w:pPr>
      <w:r w:rsidRPr="00A039BE">
        <w:rPr>
          <w:sz w:val="32"/>
          <w:szCs w:val="32"/>
        </w:rPr>
        <w:lastRenderedPageBreak/>
        <w:t>Annexures</w:t>
      </w:r>
    </w:p>
    <w:p w14:paraId="719E4D46" w14:textId="77777777" w:rsidR="00A039BE" w:rsidRPr="00A039BE" w:rsidRDefault="00A039BE" w:rsidP="00A039BE"/>
    <w:p w14:paraId="25885A26" w14:textId="2170F7D4" w:rsidR="00375AFD" w:rsidRDefault="00000000">
      <w:r w:rsidRPr="00A039BE">
        <w:rPr>
          <w:b/>
          <w:bCs/>
        </w:rPr>
        <w:t>Description</w:t>
      </w:r>
      <w:r w:rsidR="00907C35">
        <w:rPr>
          <w:b/>
          <w:bCs/>
        </w:rPr>
        <w:t>-</w:t>
      </w:r>
      <w:r>
        <w:t>Provides supplementary materials like logs, evidence</w:t>
      </w:r>
      <w:r w:rsidR="00907C35">
        <w:t xml:space="preserve"> </w:t>
      </w:r>
      <w:r>
        <w:t>and scanned documents.</w:t>
      </w:r>
    </w:p>
    <w:p w14:paraId="7AF71A20" w14:textId="77777777" w:rsidR="00375AFD" w:rsidRPr="00A039BE" w:rsidRDefault="00000000">
      <w:pPr>
        <w:rPr>
          <w:b/>
          <w:bCs/>
        </w:rPr>
      </w:pPr>
      <w:r w:rsidRPr="00A039BE">
        <w:rPr>
          <w:b/>
          <w:bCs/>
        </w:rPr>
        <w:t>Content:</w:t>
      </w:r>
    </w:p>
    <w:p w14:paraId="74B231E9" w14:textId="3EDED621" w:rsidR="00375AFD" w:rsidRDefault="00000000">
      <w:pPr>
        <w:pStyle w:val="ListBullet"/>
      </w:pPr>
      <w:r>
        <w:t>Clearly labeled and referenced artifacts.</w:t>
      </w:r>
    </w:p>
    <w:p w14:paraId="6AACEFF7" w14:textId="77777777" w:rsidR="00A039BE" w:rsidRDefault="00A039BE" w:rsidP="00A039BE">
      <w:pPr>
        <w:pStyle w:val="ListBullet"/>
        <w:numPr>
          <w:ilvl w:val="0"/>
          <w:numId w:val="0"/>
        </w:numPr>
        <w:ind w:left="360" w:hanging="360"/>
      </w:pPr>
    </w:p>
    <w:p w14:paraId="26A6D068" w14:textId="77777777" w:rsidR="00A039BE" w:rsidRDefault="00A039BE" w:rsidP="00A039BE">
      <w:pPr>
        <w:pStyle w:val="ListBullet"/>
        <w:numPr>
          <w:ilvl w:val="0"/>
          <w:numId w:val="0"/>
        </w:numPr>
        <w:ind w:left="360" w:hanging="360"/>
      </w:pPr>
    </w:p>
    <w:p w14:paraId="58E49D54" w14:textId="77777777" w:rsidR="00A039BE" w:rsidRDefault="00A039BE" w:rsidP="00A039BE">
      <w:pPr>
        <w:pStyle w:val="ListBullet"/>
        <w:numPr>
          <w:ilvl w:val="0"/>
          <w:numId w:val="0"/>
        </w:numPr>
        <w:ind w:left="360" w:hanging="360"/>
      </w:pPr>
    </w:p>
    <w:p w14:paraId="1FEE0E3E" w14:textId="50B9BE34" w:rsidR="00375AFD" w:rsidRDefault="00375AFD" w:rsidP="00907C35">
      <w:pPr>
        <w:pStyle w:val="ListNumber"/>
        <w:numPr>
          <w:ilvl w:val="0"/>
          <w:numId w:val="0"/>
        </w:numPr>
        <w:ind w:left="360"/>
      </w:pPr>
    </w:p>
    <w:sectPr w:rsidR="00375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67F4847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AD019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6087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FC0965"/>
    <w:multiLevelType w:val="hybridMultilevel"/>
    <w:tmpl w:val="173A4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763312">
    <w:abstractNumId w:val="8"/>
  </w:num>
  <w:num w:numId="2" w16cid:durableId="1192378810">
    <w:abstractNumId w:val="6"/>
  </w:num>
  <w:num w:numId="3" w16cid:durableId="371662213">
    <w:abstractNumId w:val="5"/>
  </w:num>
  <w:num w:numId="4" w16cid:durableId="2056854683">
    <w:abstractNumId w:val="4"/>
  </w:num>
  <w:num w:numId="5" w16cid:durableId="541941236">
    <w:abstractNumId w:val="7"/>
  </w:num>
  <w:num w:numId="6" w16cid:durableId="721750367">
    <w:abstractNumId w:val="3"/>
  </w:num>
  <w:num w:numId="7" w16cid:durableId="188304941">
    <w:abstractNumId w:val="2"/>
  </w:num>
  <w:num w:numId="8" w16cid:durableId="506748077">
    <w:abstractNumId w:val="1"/>
  </w:num>
  <w:num w:numId="9" w16cid:durableId="40716636">
    <w:abstractNumId w:val="0"/>
  </w:num>
  <w:num w:numId="10" w16cid:durableId="16545796">
    <w:abstractNumId w:val="9"/>
  </w:num>
  <w:num w:numId="11" w16cid:durableId="565994341">
    <w:abstractNumId w:val="7"/>
  </w:num>
  <w:num w:numId="12" w16cid:durableId="1241794413">
    <w:abstractNumId w:val="7"/>
  </w:num>
  <w:num w:numId="13" w16cid:durableId="432940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27F"/>
    <w:rsid w:val="00034616"/>
    <w:rsid w:val="0006063C"/>
    <w:rsid w:val="0015074B"/>
    <w:rsid w:val="00187B05"/>
    <w:rsid w:val="0029639D"/>
    <w:rsid w:val="00326F90"/>
    <w:rsid w:val="00375AFD"/>
    <w:rsid w:val="004A1CE1"/>
    <w:rsid w:val="00643166"/>
    <w:rsid w:val="00677A14"/>
    <w:rsid w:val="00682E09"/>
    <w:rsid w:val="00696825"/>
    <w:rsid w:val="006C395E"/>
    <w:rsid w:val="00907C35"/>
    <w:rsid w:val="00A039BE"/>
    <w:rsid w:val="00AA1D8D"/>
    <w:rsid w:val="00B47730"/>
    <w:rsid w:val="00B83357"/>
    <w:rsid w:val="00C12733"/>
    <w:rsid w:val="00CB0664"/>
    <w:rsid w:val="00CB42CF"/>
    <w:rsid w:val="00FA2C58"/>
    <w:rsid w:val="00FB6D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139D9"/>
  <w14:defaultImageDpi w14:val="300"/>
  <w15:docId w15:val="{C464C374-5686-4583-9E5B-5E32DC17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35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4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Kavindu Chamodya</cp:lastModifiedBy>
  <cp:revision>7</cp:revision>
  <dcterms:created xsi:type="dcterms:W3CDTF">2013-12-23T23:15:00Z</dcterms:created>
  <dcterms:modified xsi:type="dcterms:W3CDTF">2024-12-03T09:56:00Z</dcterms:modified>
  <cp:category/>
</cp:coreProperties>
</file>